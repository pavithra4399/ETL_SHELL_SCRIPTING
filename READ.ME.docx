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BEAA" w14:textId="77777777" w:rsidR="00FC7FF0" w:rsidRDefault="00000000">
      <w:pPr>
        <w:pStyle w:val="Title"/>
      </w:pPr>
      <w:r>
        <w:t>PostgreSQL User Data Extraction and Loading</w:t>
      </w:r>
    </w:p>
    <w:p w14:paraId="7F5C6E59" w14:textId="77777777" w:rsidR="00FC7FF0" w:rsidRDefault="00000000">
      <w:pPr>
        <w:pStyle w:val="Heading1"/>
      </w:pPr>
      <w:r>
        <w:t>Overview</w:t>
      </w:r>
    </w:p>
    <w:p w14:paraId="1802506F" w14:textId="77777777" w:rsidR="00FC7FF0" w:rsidRDefault="00000000">
      <w:r>
        <w:t>This project demonstrates how to extract user information from the `/etc/passwd` file on a Linux system, transform the data, and load it into a PostgreSQL table using a shell script.</w:t>
      </w:r>
    </w:p>
    <w:p w14:paraId="2BD46ECB" w14:textId="77777777" w:rsidR="00FC7FF0" w:rsidRDefault="00000000">
      <w:pPr>
        <w:pStyle w:val="Heading1"/>
      </w:pPr>
      <w:r>
        <w:t>Table of Contents</w:t>
      </w:r>
    </w:p>
    <w:p w14:paraId="0FAB2BA1" w14:textId="77777777" w:rsidR="00FC7FF0" w:rsidRDefault="00000000">
      <w:r>
        <w:br/>
        <w:t>- [Overview](#overview)</w:t>
      </w:r>
      <w:r>
        <w:br/>
        <w:t>- [Pre-requisites](#pre-requisites)</w:t>
      </w:r>
      <w:r>
        <w:br/>
        <w:t>- [Steps](#steps)</w:t>
      </w:r>
      <w:r>
        <w:br/>
        <w:t xml:space="preserve">  - [1. Create PostgreSQL Table](#1-create-postgresql-table)</w:t>
      </w:r>
      <w:r>
        <w:br/>
        <w:t xml:space="preserve">  - [2. Create Shell Script](#2-create-shell-script)</w:t>
      </w:r>
      <w:r>
        <w:br/>
        <w:t xml:space="preserve">  - [3. Extract Data](#3-extract-data)</w:t>
      </w:r>
      <w:r>
        <w:br/>
        <w:t xml:space="preserve">  - [4. Transform Data](#4-transform-data)</w:t>
      </w:r>
      <w:r>
        <w:br/>
        <w:t xml:space="preserve">  - [5. Load Data to PostgreSQL](#5-load-data-to-postgresql)</w:t>
      </w:r>
      <w:r>
        <w:br/>
        <w:t xml:space="preserve">  - [6. Verify Data Load](#6-verify-data-load)</w:t>
      </w:r>
      <w:r>
        <w:br/>
        <w:t>- [Running the Script](#running-the-script)</w:t>
      </w:r>
      <w:r>
        <w:br/>
        <w:t>- [Conclusion](#conclusion)</w:t>
      </w:r>
      <w:r>
        <w:br/>
      </w:r>
    </w:p>
    <w:p w14:paraId="34B576B6" w14:textId="77777777" w:rsidR="00FC7FF0" w:rsidRDefault="00000000">
      <w:pPr>
        <w:pStyle w:val="Heading1"/>
      </w:pPr>
      <w:r>
        <w:t>Pre-requisites</w:t>
      </w:r>
    </w:p>
    <w:p w14:paraId="3097F8F0" w14:textId="77777777" w:rsidR="00FC7FF0" w:rsidRDefault="00000000">
      <w:r>
        <w:t>Before you begin, ensure you have the following:</w:t>
      </w:r>
    </w:p>
    <w:p w14:paraId="5135DA57" w14:textId="77777777" w:rsidR="00FC7FF0" w:rsidRDefault="00000000">
      <w:r>
        <w:br/>
        <w:t>- A working PostgreSQL instance.</w:t>
      </w:r>
      <w:r>
        <w:br/>
        <w:t>- Access to the `template1` PostgreSQL database.</w:t>
      </w:r>
      <w:r>
        <w:br/>
        <w:t>- Linux-based system (or any system with access to `/etc/passwd`).</w:t>
      </w:r>
      <w:r>
        <w:br/>
        <w:t>- Shell scripting knowledge.</w:t>
      </w:r>
      <w:r>
        <w:br/>
      </w:r>
    </w:p>
    <w:p w14:paraId="1A061C91" w14:textId="77777777" w:rsidR="00FC7FF0" w:rsidRDefault="00000000">
      <w:pPr>
        <w:pStyle w:val="Heading1"/>
      </w:pPr>
      <w:r>
        <w:t>Steps</w:t>
      </w:r>
    </w:p>
    <w:p w14:paraId="77829BCC" w14:textId="77777777" w:rsidR="00FC7FF0" w:rsidRDefault="00000000">
      <w:pPr>
        <w:pStyle w:val="Heading2"/>
      </w:pPr>
      <w:r>
        <w:t>1. Create PostgreSQL Table</w:t>
      </w:r>
    </w:p>
    <w:p w14:paraId="689FD8FE" w14:textId="77777777" w:rsidR="00FC7FF0" w:rsidRDefault="00000000">
      <w:r>
        <w:t>Start by connecting to the PostgreSQL database (`template1`) and creating a table to hold the user account information.</w:t>
      </w:r>
    </w:p>
    <w:p w14:paraId="57547A17" w14:textId="77777777" w:rsidR="00FC7FF0" w:rsidRDefault="00000000">
      <w:r>
        <w:lastRenderedPageBreak/>
        <w:br/>
        <w:t>\c template1</w:t>
      </w:r>
      <w:r>
        <w:br/>
      </w:r>
    </w:p>
    <w:p w14:paraId="5EDC9AD2" w14:textId="77777777" w:rsidR="00FC7FF0" w:rsidRDefault="00000000">
      <w:r>
        <w:t>Then, create the `users` table:</w:t>
      </w:r>
    </w:p>
    <w:p w14:paraId="502C5BA8" w14:textId="77777777" w:rsidR="00FC7FF0" w:rsidRDefault="00000000">
      <w:r>
        <w:br/>
        <w:t>CREATE TABLE users (</w:t>
      </w:r>
      <w:r>
        <w:br/>
        <w:t xml:space="preserve">  username VARCHAR(50),</w:t>
      </w:r>
      <w:r>
        <w:br/>
        <w:t xml:space="preserve">  userid INT,</w:t>
      </w:r>
      <w:r>
        <w:br/>
        <w:t xml:space="preserve">  homedirectory VARCHAR(100)</w:t>
      </w:r>
      <w:r>
        <w:br/>
        <w:t>);</w:t>
      </w:r>
      <w:r>
        <w:br/>
      </w:r>
    </w:p>
    <w:p w14:paraId="50C50F0D" w14:textId="77777777" w:rsidR="00FC7FF0" w:rsidRDefault="00000000">
      <w:pPr>
        <w:pStyle w:val="Heading2"/>
      </w:pPr>
      <w:r>
        <w:t>2. Create Shell Script</w:t>
      </w:r>
    </w:p>
    <w:p w14:paraId="32DF4974" w14:textId="77777777" w:rsidR="00FC7FF0" w:rsidRDefault="00000000">
      <w:r>
        <w:t>Create a new shell script file named `csv2db.sh` in your terminal:</w:t>
      </w:r>
    </w:p>
    <w:p w14:paraId="3B11B7EA" w14:textId="77777777" w:rsidR="00FC7FF0" w:rsidRDefault="00000000">
      <w:r>
        <w:br/>
        <w:t>touch csv2db.sh</w:t>
      </w:r>
      <w:r>
        <w:br/>
      </w:r>
    </w:p>
    <w:p w14:paraId="31C95E81" w14:textId="77777777" w:rsidR="00FC7FF0" w:rsidRDefault="00000000">
      <w:r>
        <w:t>Open the file in an editor and add the following header:</w:t>
      </w:r>
    </w:p>
    <w:p w14:paraId="153B542E" w14:textId="77777777" w:rsidR="00FC7FF0" w:rsidRDefault="00000000">
      <w:r>
        <w:t># This script extracts data from the /etc/passwd file into a CSV file.</w:t>
      </w:r>
      <w:r>
        <w:br/>
        <w:t># It then loads the data into the PostgreSQL 'users' table.</w:t>
      </w:r>
      <w:r>
        <w:br/>
      </w:r>
    </w:p>
    <w:p w14:paraId="20192FF8" w14:textId="77777777" w:rsidR="00FC7FF0" w:rsidRDefault="00000000">
      <w:pPr>
        <w:pStyle w:val="Heading2"/>
      </w:pPr>
      <w:r>
        <w:t>3. Extract Data</w:t>
      </w:r>
    </w:p>
    <w:p w14:paraId="01520CF9" w14:textId="77777777" w:rsidR="00FC7FF0" w:rsidRDefault="00000000">
      <w:r>
        <w:t>To extract user data from the `/etc/passwd` file, we use the `cut` command. This extracts the username, user ID, and home directory.</w:t>
      </w:r>
    </w:p>
    <w:p w14:paraId="43C851B2" w14:textId="77777777" w:rsidR="00FC7FF0" w:rsidRDefault="00000000">
      <w:r>
        <w:br/>
        <w:t># Extract phase</w:t>
      </w:r>
      <w:r>
        <w:br/>
      </w:r>
    </w:p>
    <w:p w14:paraId="76F2FE11" w14:textId="77777777" w:rsidR="00FC7FF0" w:rsidRDefault="00000000">
      <w:r>
        <w:t>echo "Extracting data"</w:t>
      </w:r>
      <w:r>
        <w:br/>
        <w:t>cut -d":" -f1,3,6 /etc/passwd &gt; extracted-data.txt</w:t>
      </w:r>
      <w:r>
        <w:br/>
      </w:r>
    </w:p>
    <w:p w14:paraId="6309C6C3" w14:textId="77777777" w:rsidR="00FC7FF0" w:rsidRDefault="00000000">
      <w:pPr>
        <w:pStyle w:val="Heading2"/>
      </w:pPr>
      <w:r>
        <w:t>4. Transform Data</w:t>
      </w:r>
    </w:p>
    <w:p w14:paraId="091B18F6" w14:textId="77777777" w:rsidR="00FC7FF0" w:rsidRDefault="00000000">
      <w:r>
        <w:t>After extraction, the data is separated by colons. We need to convert it into CSV format by replacing the colons with commas.</w:t>
      </w:r>
    </w:p>
    <w:p w14:paraId="6F993AFB" w14:textId="77777777" w:rsidR="00FC7FF0" w:rsidRDefault="00000000">
      <w:r>
        <w:br/>
        <w:t># Transform phase</w:t>
      </w:r>
      <w:r>
        <w:br/>
      </w:r>
    </w:p>
    <w:p w14:paraId="64789010" w14:textId="77777777" w:rsidR="00FC7FF0" w:rsidRDefault="00000000">
      <w:r>
        <w:lastRenderedPageBreak/>
        <w:t>echo "Transforming data"</w:t>
      </w:r>
      <w:r>
        <w:br/>
        <w:t>tr ":" "," &lt; extracted-data.txt &gt; transformed-data.csv</w:t>
      </w:r>
      <w:r>
        <w:br/>
      </w:r>
    </w:p>
    <w:p w14:paraId="003BB0C6" w14:textId="77777777" w:rsidR="00FC7FF0" w:rsidRDefault="00000000">
      <w:pPr>
        <w:pStyle w:val="Heading2"/>
      </w:pPr>
      <w:r>
        <w:t>5. Load Data to PostgreSQL</w:t>
      </w:r>
    </w:p>
    <w:p w14:paraId="0CF9522E" w14:textId="77777777" w:rsidR="00FC7FF0" w:rsidRDefault="00000000">
      <w:r>
        <w:t>Now, we load the transformed CSV data into the PostgreSQL table using the `COPY` command.</w:t>
      </w:r>
    </w:p>
    <w:p w14:paraId="53D275AB" w14:textId="77777777" w:rsidR="00FC7FF0" w:rsidRDefault="00000000">
      <w:r>
        <w:br/>
        <w:t># Load phase</w:t>
      </w:r>
      <w:r>
        <w:br/>
      </w:r>
    </w:p>
    <w:p w14:paraId="4BF909DC" w14:textId="77777777" w:rsidR="00FC7FF0" w:rsidRDefault="00000000">
      <w:r>
        <w:t>echo "Loading data"</w:t>
      </w:r>
      <w:r>
        <w:br/>
        <w:t>export PGPASSWORD=&lt;yourpassword&gt;;</w:t>
      </w:r>
      <w:r>
        <w:br/>
      </w:r>
    </w:p>
    <w:p w14:paraId="2BFC2B4B" w14:textId="77777777" w:rsidR="00FC7FF0" w:rsidRDefault="00000000">
      <w:r>
        <w:t>echo "\c template1;\COPY users FROM '/path/to/transformed-data.csv' DELIMITER ',' CSV;" | psql --username=postgres --host=localhost template1</w:t>
      </w:r>
      <w:r>
        <w:br/>
      </w:r>
    </w:p>
    <w:p w14:paraId="0415A515" w14:textId="77777777" w:rsidR="00FC7FF0" w:rsidRDefault="00000000">
      <w:r>
        <w:t>Make sure to replace `&lt;yourpassword&gt;` with your actual PostgreSQL password and adjust the file path to the correct location of `transformed-data.csv`.</w:t>
      </w:r>
    </w:p>
    <w:p w14:paraId="4D6AB905" w14:textId="77777777" w:rsidR="00FC7FF0" w:rsidRDefault="00000000">
      <w:pPr>
        <w:pStyle w:val="Heading2"/>
      </w:pPr>
      <w:r>
        <w:t>6. Verify Data Load</w:t>
      </w:r>
    </w:p>
    <w:p w14:paraId="1248DCF8" w14:textId="77777777" w:rsidR="00FC7FF0" w:rsidRDefault="00000000">
      <w:r>
        <w:t>To ensure that the data is loaded correctly, we will run a query to fetch all records from the `users` table.</w:t>
      </w:r>
    </w:p>
    <w:p w14:paraId="1051DC01" w14:textId="77777777" w:rsidR="00FC7FF0" w:rsidRDefault="00000000">
      <w:r>
        <w:br/>
        <w:t xml:space="preserve"> echo "SELECT * FROM users;" | psql --username=postgres --host=localhost template1</w:t>
      </w:r>
      <w:r>
        <w:br/>
      </w:r>
    </w:p>
    <w:p w14:paraId="2F71D7E6" w14:textId="77777777" w:rsidR="00FC7FF0" w:rsidRDefault="00000000">
      <w:r>
        <w:t>This command will display all the rows loaded into the `users` table.</w:t>
      </w:r>
    </w:p>
    <w:p w14:paraId="3D745B9C" w14:textId="77777777" w:rsidR="00FC7FF0" w:rsidRDefault="00000000">
      <w:pPr>
        <w:pStyle w:val="Heading1"/>
      </w:pPr>
      <w:r>
        <w:t>Running the Script</w:t>
      </w:r>
    </w:p>
    <w:p w14:paraId="33EB4D55" w14:textId="77777777" w:rsidR="00FC7FF0" w:rsidRDefault="00000000">
      <w:r>
        <w:t>1. Make the script executable:</w:t>
      </w:r>
    </w:p>
    <w:p w14:paraId="650291AA" w14:textId="77777777" w:rsidR="00FC7FF0" w:rsidRDefault="00000000">
      <w:r>
        <w:br/>
        <w:t>chmod +x csv2db.sh</w:t>
      </w:r>
      <w:r>
        <w:br/>
      </w:r>
    </w:p>
    <w:p w14:paraId="2E9B1428" w14:textId="77777777" w:rsidR="00FC7FF0" w:rsidRDefault="00000000">
      <w:r>
        <w:t>2. Run the script:</w:t>
      </w:r>
    </w:p>
    <w:p w14:paraId="0E60FD81" w14:textId="77777777" w:rsidR="00FC7FF0" w:rsidRDefault="00000000">
      <w:r>
        <w:br/>
        <w:t>bash csv2db.sh</w:t>
      </w:r>
      <w:r>
        <w:br/>
      </w:r>
    </w:p>
    <w:p w14:paraId="39E9EF77" w14:textId="77777777" w:rsidR="00FC7FF0" w:rsidRDefault="00000000">
      <w:r>
        <w:lastRenderedPageBreak/>
        <w:t>3. Verify that the data has been successfully loaded into the PostgreSQL database:</w:t>
      </w:r>
    </w:p>
    <w:p w14:paraId="5E948B82" w14:textId="77777777" w:rsidR="00FC7FF0" w:rsidRDefault="00000000">
      <w:r>
        <w:br/>
        <w:t>psql --username=postgres --host=localhost template1 -c "SELECT * FROM users;"</w:t>
      </w:r>
      <w:r>
        <w:br/>
      </w:r>
    </w:p>
    <w:p w14:paraId="03B8EDEB" w14:textId="77777777" w:rsidR="00FC7FF0" w:rsidRDefault="00000000">
      <w:pPr>
        <w:pStyle w:val="Heading1"/>
      </w:pPr>
      <w:r>
        <w:t>Conclusion</w:t>
      </w:r>
    </w:p>
    <w:p w14:paraId="483D89DC" w14:textId="77777777" w:rsidR="007A59F8" w:rsidRDefault="007A59F8" w:rsidP="007A59F8">
      <w:pPr>
        <w:pStyle w:val="Heading3"/>
      </w:pPr>
      <w:r>
        <w:t>ETL Process in This Project</w:t>
      </w:r>
    </w:p>
    <w:p w14:paraId="7BDEA106" w14:textId="77777777" w:rsidR="007A59F8" w:rsidRDefault="007A59F8" w:rsidP="007A59F8">
      <w:pPr>
        <w:pStyle w:val="NormalWeb"/>
      </w:pPr>
      <w:r>
        <w:t xml:space="preserve">This project demonstrates a basic </w:t>
      </w:r>
      <w:r>
        <w:rPr>
          <w:rStyle w:val="Strong"/>
        </w:rPr>
        <w:t>Extract, Transform, Load (ETL)</w:t>
      </w:r>
      <w:r>
        <w:t xml:space="preserve"> process using shell scripting and PostgreSQL:</w:t>
      </w:r>
    </w:p>
    <w:p w14:paraId="26D456CC" w14:textId="77777777" w:rsidR="007A59F8" w:rsidRDefault="007A59F8" w:rsidP="007A59F8">
      <w:pPr>
        <w:pStyle w:val="NormalWeb"/>
        <w:numPr>
          <w:ilvl w:val="0"/>
          <w:numId w:val="10"/>
        </w:numPr>
      </w:pPr>
      <w:r>
        <w:rPr>
          <w:rStyle w:val="Strong"/>
        </w:rPr>
        <w:t>Extract</w:t>
      </w:r>
      <w:r>
        <w:t xml:space="preserve">: The script extracts data from the system's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/passwd</w:t>
      </w:r>
      <w:r>
        <w:t xml:space="preserve"> file. Specifically, it retrieves the username, user ID, and home directory fields using the </w:t>
      </w:r>
      <w:r>
        <w:rPr>
          <w:rStyle w:val="HTMLCode"/>
        </w:rPr>
        <w:t>cut</w:t>
      </w:r>
      <w:r>
        <w:t xml:space="preserve"> command. This data represents the user information available on the system.</w:t>
      </w:r>
    </w:p>
    <w:p w14:paraId="3B128E13" w14:textId="77777777" w:rsidR="007A59F8" w:rsidRDefault="007A59F8" w:rsidP="007A59F8">
      <w:pPr>
        <w:pStyle w:val="NormalWeb"/>
        <w:numPr>
          <w:ilvl w:val="0"/>
          <w:numId w:val="10"/>
        </w:numPr>
      </w:pPr>
      <w:r>
        <w:rPr>
          <w:rStyle w:val="Strong"/>
        </w:rPr>
        <w:t>Transform</w:t>
      </w:r>
      <w:r>
        <w:t>: After extracting the data, it is originally in a colon (</w:t>
      </w:r>
      <w:r>
        <w:rPr>
          <w:rStyle w:val="HTMLCode"/>
        </w:rPr>
        <w:t>:</w:t>
      </w:r>
      <w:r>
        <w:t xml:space="preserve">) delimited format. The script then transforms this data into a comma-separated format (CSV) using the </w:t>
      </w:r>
      <w:r>
        <w:rPr>
          <w:rStyle w:val="HTMLCode"/>
        </w:rPr>
        <w:t>tr</w:t>
      </w:r>
      <w:r>
        <w:t xml:space="preserve"> command, which replaces colons with commas. This step makes the data ready for loading into a relational database.</w:t>
      </w:r>
    </w:p>
    <w:p w14:paraId="51E1510F" w14:textId="77777777" w:rsidR="007A59F8" w:rsidRDefault="007A59F8" w:rsidP="007A59F8">
      <w:pPr>
        <w:pStyle w:val="NormalWeb"/>
        <w:numPr>
          <w:ilvl w:val="0"/>
          <w:numId w:val="10"/>
        </w:numPr>
      </w:pPr>
      <w:r>
        <w:rPr>
          <w:rStyle w:val="Strong"/>
        </w:rPr>
        <w:t>Load</w:t>
      </w:r>
      <w:r>
        <w:t>: The transformed CSV data is then loaded into a PostgreSQL database table (</w:t>
      </w:r>
      <w:r>
        <w:rPr>
          <w:rStyle w:val="HTMLCode"/>
        </w:rPr>
        <w:t>users</w:t>
      </w:r>
      <w:r>
        <w:t xml:space="preserve">). The </w:t>
      </w:r>
      <w:r>
        <w:rPr>
          <w:rStyle w:val="HTMLCode"/>
        </w:rPr>
        <w:t>COPY</w:t>
      </w:r>
      <w:r>
        <w:t xml:space="preserve"> command is used within the script to insert the CSV data directly into the database, ensuring an efficient bulk load operation.</w:t>
      </w:r>
    </w:p>
    <w:p w14:paraId="688C153A" w14:textId="4CF98331" w:rsidR="00FC7FF0" w:rsidRDefault="00FC7FF0"/>
    <w:sectPr w:rsidR="00FC7F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180B70"/>
    <w:multiLevelType w:val="multilevel"/>
    <w:tmpl w:val="FBD0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118810">
    <w:abstractNumId w:val="8"/>
  </w:num>
  <w:num w:numId="2" w16cid:durableId="380986359">
    <w:abstractNumId w:val="6"/>
  </w:num>
  <w:num w:numId="3" w16cid:durableId="402487433">
    <w:abstractNumId w:val="5"/>
  </w:num>
  <w:num w:numId="4" w16cid:durableId="995458098">
    <w:abstractNumId w:val="4"/>
  </w:num>
  <w:num w:numId="5" w16cid:durableId="546724622">
    <w:abstractNumId w:val="7"/>
  </w:num>
  <w:num w:numId="6" w16cid:durableId="803811828">
    <w:abstractNumId w:val="3"/>
  </w:num>
  <w:num w:numId="7" w16cid:durableId="1110465749">
    <w:abstractNumId w:val="2"/>
  </w:num>
  <w:num w:numId="8" w16cid:durableId="715548469">
    <w:abstractNumId w:val="1"/>
  </w:num>
  <w:num w:numId="9" w16cid:durableId="971326325">
    <w:abstractNumId w:val="0"/>
  </w:num>
  <w:num w:numId="10" w16cid:durableId="581140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59F8"/>
    <w:rsid w:val="00AA1D8D"/>
    <w:rsid w:val="00B47730"/>
    <w:rsid w:val="00CB0664"/>
    <w:rsid w:val="00FC693F"/>
    <w:rsid w:val="00FC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1BDE3"/>
  <w14:defaultImageDpi w14:val="300"/>
  <w15:docId w15:val="{28C2E723-AC28-1043-A630-0FC456B9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A5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5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Kothacheruvu Ravi, Pavithra</cp:lastModifiedBy>
  <cp:revision>2</cp:revision>
  <dcterms:created xsi:type="dcterms:W3CDTF">2024-09-09T19:30:00Z</dcterms:created>
  <dcterms:modified xsi:type="dcterms:W3CDTF">2024-09-09T19:30:00Z</dcterms:modified>
  <cp:category/>
</cp:coreProperties>
</file>